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Experiment: Time Series Data Visualization</w:t>
      </w:r>
    </w:p>
    <w:p>
      <w:pPr>
        <w:pStyle w:val="Heading2"/>
      </w:pPr>
      <w:r>
        <w:t>1. Importing Necessary Libraries</w:t>
      </w:r>
    </w:p>
    <w:p>
      <w:r>
        <w:t>Explanation:</w:t>
        <w:br/>
        <w:t>This section imports the necessary libraries required for time series analysis, visualization, and data representation.</w:t>
      </w:r>
    </w:p>
    <w:p>
      <w:r>
        <w:t>Corresponding Code:</w:t>
      </w:r>
    </w:p>
    <w:p>
      <w:r>
        <w:t>import pandas as pd</w:t>
        <w:br/>
        <w:t>import matplotlib.pyplot as plt</w:t>
        <w:br/>
        <w:t>import seaborn as sns</w:t>
      </w:r>
    </w:p>
    <w:p>
      <w:pPr>
        <w:pStyle w:val="Heading2"/>
      </w:pPr>
      <w:r>
        <w:t>2. Loading the Dataset</w:t>
      </w:r>
    </w:p>
    <w:p>
      <w:r>
        <w:t>Explanation:</w:t>
        <w:br/>
        <w:t>The dataset is loaded from a CSV file into a pandas DataFrame. The dataset file (OzoneHole_Data.csv) must be in the working directory.</w:t>
      </w:r>
    </w:p>
    <w:p>
      <w:r>
        <w:t>Corresponding Code:</w:t>
      </w:r>
    </w:p>
    <w:p>
      <w:r>
        <w:t>df = pd.read_csv("OzoneHole_Data.csv")</w:t>
      </w:r>
    </w:p>
    <w:p>
      <w:pPr>
        <w:pStyle w:val="Heading2"/>
      </w:pPr>
      <w:r>
        <w:t>3. Visualizing the Time Series Data</w:t>
      </w:r>
    </w:p>
    <w:p>
      <w:r>
        <w:t>Explanation:</w:t>
        <w:br/>
        <w:t>This section includes various plots to visualize trends, patterns, and distribution in the time series data.</w:t>
      </w:r>
    </w:p>
    <w:p>
      <w:r>
        <w:t>Corresponding Code:</w:t>
      </w:r>
    </w:p>
    <w:p>
      <w:r>
        <w:t>plt.figure(figsize=(12,5))</w:t>
        <w:br/>
        <w:t>sns.set_style("darkgrid")</w:t>
        <w:br/>
        <w:t>plt.subplot(2,1,1)</w:t>
        <w:br/>
        <w:t>plt.plot(df["Year"], df["Hole Area"], marker="o", linestyle="-")</w:t>
        <w:br/>
        <w:t>plt.title("Hole Area over Years")</w:t>
        <w:br/>
        <w:t>plt.subplot(2,1,2)</w:t>
        <w:br/>
        <w:t>plt.plot(df["Year"], df["Minimum Ozone"], marker="o", linestyle="-", color="red")</w:t>
        <w:br/>
        <w:t>plt.title("Minimum Ozone over Years")</w:t>
        <w:br/>
        <w:t>plt.show()</w:t>
      </w:r>
    </w:p>
    <w:p>
      <w:r>
        <w:t>Generated Visualization: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series_visualiza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Additional Visualizations</w:t>
      </w:r>
    </w:p>
    <w:p>
      <w:r>
        <w:t>Explanation:</w:t>
        <w:br/>
        <w:t>Scatter plots help observe distributions, histograms show frequency distributions, and box plots highlight outliers and spread.</w:t>
      </w:r>
    </w:p>
    <w:p>
      <w:r>
        <w:t>Corresponding Code:</w:t>
      </w:r>
    </w:p>
    <w:p>
      <w:r>
        <w:t>sns.scatterplot(x=df["Year"], y=df["Hole Area"], label="Hole Area")</w:t>
        <w:br/>
        <w:t>sns.scatterplot(x=df["Year"], y=df["Minimum Ozone"], label="Minimum Ozone")</w:t>
        <w:br/>
        <w:t>plt.title("Scatter Plot")</w:t>
        <w:br/>
        <w:t>plt.show()</w:t>
        <w:br/>
        <w:br/>
        <w:t>sns.histplot(df["Hole Area"], bins=10, kde=True, label="Hole Area")</w:t>
        <w:br/>
        <w:t>sns.histplot(df["Minimum Ozone"], bins=10, kde=True, label="Minimum Ozone")</w:t>
        <w:br/>
        <w:t>plt.title("Histogram of Data Distribution")</w:t>
        <w:br/>
        <w:t>plt.show()</w:t>
        <w:br/>
        <w:br/>
        <w:t>sns.boxplot(data=df[["Hole Area", "Minimum Ozone"]])</w:t>
        <w:br/>
        <w:t>plt.title("Box Plot of Time Series Data")</w:t>
        <w:br/>
        <w:t>plt.show()</w:t>
      </w:r>
    </w:p>
    <w:p>
      <w:pPr>
        <w:pStyle w:val="Heading2"/>
      </w:pPr>
      <w:r>
        <w:t>5. Conclusion</w:t>
      </w:r>
    </w:p>
    <w:p>
      <w:r>
        <w:t>Result:</w:t>
        <w:br/>
        <w:t>The visualization of time series data allows us to identify trends, patterns, and distributions effectively. Various plots provide deeper insights into data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