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Experiment: Linear Regression for Ozone Hole Forecasting</w:t>
      </w:r>
    </w:p>
    <w:p>
      <w:pPr>
        <w:pStyle w:val="Heading2"/>
      </w:pPr>
      <w:r>
        <w:t>Introduction</w:t>
      </w:r>
    </w:p>
    <w:p>
      <w:r>
        <w:t>This experiment aims to develop a linear regression model for forecasting the ozone hole area using historical data.</w:t>
      </w:r>
    </w:p>
    <w:p>
      <w:pPr>
        <w:pStyle w:val="Heading2"/>
      </w:pPr>
      <w:r>
        <w:t>Data Loading</w:t>
      </w:r>
    </w:p>
    <w:p>
      <w:r>
        <w:t>The dataset is loaded and inspected to understand its structure.</w:t>
      </w:r>
    </w:p>
    <w:p>
      <w:r>
        <w:br/>
        <w:t>```python</w:t>
        <w:br/>
        <w:t>import pandas as pd</w:t>
        <w:br/>
        <w:br/>
        <w:t># Load the dataset</w:t>
        <w:br/>
        <w:t>file_path = "OzoneHole_Data.csv"  # Update the file path if necessary</w:t>
        <w:br/>
        <w:t>df = pd.read_csv(file_path)</w:t>
        <w:br/>
        <w:br/>
        <w:t># Display basic information</w:t>
        <w:br/>
        <w:t>print(df.info())</w:t>
        <w:br/>
        <w:t>print(df.head())</w:t>
        <w:br/>
        <w:t>```</w:t>
        <w:br/>
      </w:r>
    </w:p>
    <w:p>
      <w:r>
        <w:t>**Explanation:** This segment reads the dataset and prints basic information, helping us verify the data's integrity.</w:t>
      </w:r>
    </w:p>
    <w:p>
      <w:pPr>
        <w:pStyle w:val="Heading2"/>
      </w:pPr>
      <w:r>
        <w:t>Data Preprocessing</w:t>
      </w:r>
    </w:p>
    <w:p>
      <w:r>
        <w:t>We extract relevant features and split the dataset for training and testing.</w:t>
      </w:r>
    </w:p>
    <w:p>
      <w:r>
        <w:br/>
        <w:t>```python</w:t>
        <w:br/>
        <w:t>from sklearn.model_selection import train_test_split</w:t>
        <w:br/>
        <w:br/>
        <w:t># Extract features and target variable</w:t>
        <w:br/>
        <w:t>X = df[['Year']]</w:t>
        <w:br/>
        <w:t>y = df['Hole Area']</w:t>
        <w:br/>
        <w:br/>
        <w:t># Split the data into training and testing sets (80% train, 20% test)</w:t>
        <w:br/>
        <w:t>X_train, X_test, y_train, y_test = train_test_split(X, y, test_size=0.2, random_state=42)</w:t>
        <w:br/>
        <w:t>```</w:t>
        <w:br/>
      </w:r>
    </w:p>
    <w:p>
      <w:r>
        <w:t>**Explanation:** The data is split to ensure a fair evaluation of the model.</w:t>
      </w:r>
    </w:p>
    <w:p>
      <w:pPr>
        <w:pStyle w:val="Heading2"/>
      </w:pPr>
      <w:r>
        <w:t>Model Training</w:t>
      </w:r>
    </w:p>
    <w:p>
      <w:r>
        <w:t>We initialize and train a linear regression model.</w:t>
      </w:r>
    </w:p>
    <w:p>
      <w:r>
        <w:br/>
        <w:t>```python</w:t>
        <w:br/>
        <w:t>from sklearn.linear_model import LinearRegression</w:t>
        <w:br/>
        <w:br/>
        <w:t># Initialize and train the model</w:t>
        <w:br/>
        <w:t>model = LinearRegression()</w:t>
        <w:br/>
        <w:t>model.fit(X_train, y_train)</w:t>
        <w:br/>
        <w:t>```</w:t>
        <w:br/>
      </w:r>
    </w:p>
    <w:p>
      <w:r>
        <w:t>**Explanation:** This step trains the linear regression model to predict the ozone hole area.</w:t>
      </w:r>
    </w:p>
    <w:p>
      <w:pPr>
        <w:pStyle w:val="Heading2"/>
      </w:pPr>
      <w:r>
        <w:t>Model Evaluation</w:t>
      </w:r>
    </w:p>
    <w:p>
      <w:r>
        <w:t>We test the model and evaluate its performance.</w:t>
      </w:r>
    </w:p>
    <w:p>
      <w:r>
        <w:br/>
        <w:t>```python</w:t>
        <w:br/>
        <w:t>from sklearn.metrics import mean_absolute_error, mean_squared_error</w:t>
        <w:br/>
        <w:br/>
        <w:t># Make predictions on the test set</w:t>
        <w:br/>
        <w:t>y_pred = model.predict(X_test)</w:t>
        <w:br/>
        <w:br/>
        <w:t># Evaluate the model</w:t>
        <w:br/>
        <w:t>mae = mean_absolute_error(y_test, y_pred)</w:t>
        <w:br/>
        <w:t>mse = mean_squared_error(y_test, y_pred)</w:t>
        <w:br/>
        <w:t>rmse = mse ** 0.5</w:t>
        <w:br/>
        <w:br/>
        <w:t># Print evaluation metrics</w:t>
        <w:br/>
        <w:t>print(f"Mean Absolute Error (MAE): {mae}")</w:t>
        <w:br/>
        <w:t>print(f"Root Mean Squared Error (RMSE): {rmse}")</w:t>
        <w:br/>
        <w:t>```</w:t>
        <w:br/>
      </w:r>
    </w:p>
    <w:p>
      <w:r>
        <w:t>**Explanation:** The model's performance is assessed using MAE and RMSE, which indicate prediction accuracy.</w:t>
      </w:r>
    </w:p>
    <w:p>
      <w:pPr>
        <w:pStyle w:val="Heading2"/>
      </w:pPr>
      <w:r>
        <w:t>Visualization</w:t>
      </w:r>
    </w:p>
    <w:p>
      <w:r>
        <w:t>We plot actual vs. predicted data for better understanding.</w:t>
      </w:r>
    </w:p>
    <w:p>
      <w:r>
        <w:br/>
        <w:t>```python</w:t>
        <w:br/>
        <w:t>import matplotlib.pyplot as plt</w:t>
        <w:br/>
        <w:t>import seaborn as sns</w:t>
        <w:br/>
        <w:br/>
        <w:t>plt.figure(figsize=(10, 5))</w:t>
        <w:br/>
        <w:t>sns.scatterplot(x=df["Year"], y=df["Hole Area"], label="Actual Data")</w:t>
        <w:br/>
        <w:t>sns.lineplot(x=df["Year"], y=model.predict(X), color="red", label="Regression Line")</w:t>
        <w:br/>
        <w:t>plt.xlabel("Year")</w:t>
        <w:br/>
        <w:t>plt.ylabel("Ozone Hole Area (Million sq. km)")</w:t>
        <w:br/>
        <w:t>plt.title("Linear Regression for Ozone Hole Forecasting")</w:t>
        <w:br/>
        <w:t>plt.legend()</w:t>
        <w:br/>
        <w:t>plt.show()</w:t>
        <w:br/>
        <w:t>```</w:t>
        <w:br/>
      </w:r>
    </w:p>
    <w:p>
      <w:r>
        <w:t>**Diagram:** The plot shows how well the model's predictions align with actual data.</w:t>
      </w:r>
    </w:p>
    <w:p>
      <w:pPr>
        <w:pStyle w:val="Heading2"/>
      </w:pPr>
      <w:r>
        <w:t>Future Predictions</w:t>
      </w:r>
    </w:p>
    <w:p>
      <w:r>
        <w:t>We use the model to predict ozone hole area for future years.</w:t>
      </w:r>
    </w:p>
    <w:p>
      <w:r>
        <w:br/>
        <w:t>```python</w:t>
        <w:br/>
        <w:t># Future prediction example</w:t>
        <w:br/>
        <w:t>future_years = pd.DataFrame({'Year': range(2025, 2035)})</w:t>
        <w:br/>
        <w:t>future_predictions = model.predict(future_years)</w:t>
        <w:br/>
        <w:br/>
        <w:t>print("Future Predictions:")</w:t>
        <w:br/>
        <w:t>print(pd.DataFrame({'Year': future_years['Year'], 'Predicted Hole Area': future_predictions}))</w:t>
        <w:br/>
        <w:t>```</w:t>
        <w:br/>
      </w:r>
    </w:p>
    <w:p>
      <w:r>
        <w:t>**Explanation:** This step extends predictions beyond the available data, helping anticipate trends.</w:t>
      </w:r>
    </w:p>
    <w:p>
      <w:pPr>
        <w:pStyle w:val="Heading2"/>
      </w:pPr>
      <w:r>
        <w:t>Conclusion</w:t>
      </w:r>
    </w:p>
    <w:p>
      <w:r>
        <w:t>The **Linear Regression for Ozone Hole Forecasting** experiment has been successfully completed. The model demonstrates reasonable accuracy in predicting ozone hole area, and future predictions can provide insights into upcoming trends.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